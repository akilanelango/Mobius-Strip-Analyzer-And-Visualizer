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Möbius Strip Test Results</w:t>
      </w:r>
    </w:p>
    <w:p>
      <w:pPr>
        <w:pStyle w:val="Heading1"/>
      </w:pPr>
      <w:r>
        <w:t>Test Case 1</w:t>
      </w:r>
    </w:p>
    <w:p>
      <w:r>
        <w:t>Parameters: R = 1.0, w = 0.3, n = 200</w:t>
      </w:r>
    </w:p>
    <w:p>
      <w:r>
        <w:t>Surface Area ≈ 1.8864</w:t>
      </w:r>
    </w:p>
    <w:p>
      <w:r>
        <w:t>Edge Length ≈ 6.3008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2</w:t>
      </w:r>
    </w:p>
    <w:p>
      <w:r>
        <w:t>Parameters: R = 1.5, w = 0.2, n = 150</w:t>
      </w:r>
    </w:p>
    <w:p>
      <w:r>
        <w:t>Surface Area ≈ 1.8847</w:t>
      </w:r>
    </w:p>
    <w:p>
      <w:r>
        <w:t>Edge Length ≈ 9.4293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3</w:t>
      </w:r>
    </w:p>
    <w:p>
      <w:r>
        <w:t>Parameters: R = 0.8, w = 0.1, n = 100</w:t>
      </w:r>
    </w:p>
    <w:p>
      <w:r>
        <w:t>Surface Area ≈ 0.5024</w:t>
      </w:r>
    </w:p>
    <w:p>
      <w:r>
        <w:t>Edge Length ≈ 5.0282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4</w:t>
      </w:r>
    </w:p>
    <w:p>
      <w:r>
        <w:t>Parameters: R = 0.01, w = 0.01, n = 10</w:t>
      </w:r>
    </w:p>
    <w:p>
      <w:r>
        <w:t>Surface Area ≈ 0.0006</w:t>
      </w:r>
    </w:p>
    <w:p>
      <w:r>
        <w:t>Edge Length ≈ 0.0637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5</w:t>
      </w:r>
    </w:p>
    <w:p>
      <w:r>
        <w:t>Parameters: R = 0.1, w = 0.05, n = 20</w:t>
      </w:r>
    </w:p>
    <w:p>
      <w:r>
        <w:t>Surface Area ≈ 0.0309</w:t>
      </w:r>
    </w:p>
    <w:p>
      <w:r>
        <w:t>Edge Length ≈ 0.6304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6</w:t>
      </w:r>
    </w:p>
    <w:p>
      <w:r>
        <w:t>Parameters: R = 5.0, w = 2.0, n = 1000</w:t>
      </w:r>
    </w:p>
    <w:p>
      <w:r>
        <w:t>Surface Area ≈ 62.9373</w:t>
      </w:r>
    </w:p>
    <w:p>
      <w:r>
        <w:t>Edge Length ≈ 31.5758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7</w:t>
      </w:r>
    </w:p>
    <w:p>
      <w:r>
        <w:t>Parameters: R = 10.0, w = 5.0, n = 2000</w:t>
      </w:r>
    </w:p>
    <w:p>
      <w:r>
        <w:t>Surface Area ≈ 314.9906</w:t>
      </w:r>
    </w:p>
    <w:p>
      <w:r>
        <w:t>Edge Length ≈ 63.3365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8</w:t>
      </w:r>
    </w:p>
    <w:p>
      <w:r>
        <w:t>Parameters: R = 1.0, w = 0.0001, n = 200</w:t>
      </w:r>
    </w:p>
    <w:p>
      <w:r>
        <w:t>Surface Area ≈ 0.0006</w:t>
      </w:r>
    </w:p>
    <w:p>
      <w:r>
        <w:t>Edge Length ≈ 6.2829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9</w:t>
      </w:r>
    </w:p>
    <w:p>
      <w:r>
        <w:t>Parameters: R = 2.0, w = 1e-05, n = 500</w:t>
      </w:r>
    </w:p>
    <w:p>
      <w:r>
        <w:t>Surface Area ≈ 0.0001</w:t>
      </w:r>
    </w:p>
    <w:p>
      <w:r>
        <w:t>Edge Length ≈ 12.5663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10</w:t>
      </w:r>
    </w:p>
    <w:p>
      <w:r>
        <w:t>Parameters: R = 1.0, w = 3.0, n = 300</w:t>
      </w:r>
    </w:p>
    <w:p>
      <w:r>
        <w:t>Surface Area ≈ 21.6113</w:t>
      </w:r>
    </w:p>
    <w:p>
      <w:r>
        <w:t>Edge Length ≈ 9.3472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11</w:t>
      </w:r>
    </w:p>
    <w:p>
      <w:r>
        <w:t>Parameters: R = 0.5, w = 2.5, n = 250</w:t>
      </w:r>
    </w:p>
    <w:p>
      <w:r>
        <w:t>Surface Area ≈ 11.2194</w:t>
      </w:r>
    </w:p>
    <w:p>
      <w:r>
        <w:t>Edge Length ≈ 7.0134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12</w:t>
      </w:r>
    </w:p>
    <w:p>
      <w:r>
        <w:t>Parameters: R = 1.0, w = 0.2, n = 50</w:t>
      </w:r>
    </w:p>
    <w:p>
      <w:r>
        <w:t>Surface Area ≈ 1.2537</w:t>
      </w:r>
    </w:p>
    <w:p>
      <w:r>
        <w:t>Edge Length ≈ 6.2868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2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13</w:t>
      </w:r>
    </w:p>
    <w:p>
      <w:r>
        <w:t>Parameters: R = 1.0, w = 0.2, n = 100</w:t>
      </w:r>
    </w:p>
    <w:p>
      <w:r>
        <w:t>Surface Area ≈ 1.2563</w:t>
      </w:r>
    </w:p>
    <w:p>
      <w:r>
        <w:t>Edge Length ≈ 6.2900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14</w:t>
      </w:r>
    </w:p>
    <w:p>
      <w:r>
        <w:t>Parameters: R = 1.0, w = 0.2, n = 200</w:t>
      </w:r>
    </w:p>
    <w:p>
      <w:r>
        <w:t>Surface Area ≈ 1.2570</w:t>
      </w:r>
    </w:p>
    <w:p>
      <w:r>
        <w:t>Edge Length ≈ 6.2908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4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15</w:t>
      </w:r>
    </w:p>
    <w:p>
      <w:r>
        <w:t>Parameters: R = 1.0, w = 0.2, n = 400</w:t>
      </w:r>
    </w:p>
    <w:p>
      <w:r>
        <w:t>Surface Area ≈ 1.2571</w:t>
      </w:r>
    </w:p>
    <w:p>
      <w:r>
        <w:t>Edge Length ≈ 6.2910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5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16</w:t>
      </w:r>
    </w:p>
    <w:p>
      <w:r>
        <w:t>Parameters: R = 0.2, w = 0.05, n = 100</w:t>
      </w:r>
    </w:p>
    <w:p>
      <w:r>
        <w:t>Surface Area ≈ 0.0628</w:t>
      </w:r>
    </w:p>
    <w:p>
      <w:r>
        <w:t>Edge Length ≈ 1.2589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6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17</w:t>
      </w:r>
    </w:p>
    <w:p>
      <w:r>
        <w:t>Parameters: R = 0.5, w = 0.1, n = 100</w:t>
      </w:r>
    </w:p>
    <w:p>
      <w:r>
        <w:t>Surface Area ≈ 0.3141</w:t>
      </w:r>
    </w:p>
    <w:p>
      <w:r>
        <w:t>Edge Length ≈ 3.1450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7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18</w:t>
      </w:r>
    </w:p>
    <w:p>
      <w:r>
        <w:t>Parameters: R = 2.0, w = 0.2, n = 100</w:t>
      </w:r>
    </w:p>
    <w:p>
      <w:r>
        <w:t>Surface Area ≈ 2.5118</w:t>
      </w:r>
    </w:p>
    <w:p>
      <w:r>
        <w:t>Edge Length ≈ 12.5682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8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19</w:t>
      </w:r>
    </w:p>
    <w:p>
      <w:r>
        <w:t>Parameters: R = 3.0, w = 0.5, n = 100</w:t>
      </w:r>
    </w:p>
    <w:p>
      <w:r>
        <w:t>Surface Area ≈ 9.4212</w:t>
      </w:r>
    </w:p>
    <w:p>
      <w:r>
        <w:t>Edge Length ≈ 18.8628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19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20</w:t>
      </w:r>
    </w:p>
    <w:p>
      <w:r>
        <w:t>Parameters: R = 1.0, w = 0.01, n = 100</w:t>
      </w:r>
    </w:p>
    <w:p>
      <w:r>
        <w:t>Surface Area ≈ 0.0628</w:t>
      </w:r>
    </w:p>
    <w:p>
      <w:r>
        <w:t>Edge Length ≈ 6.2822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20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21</w:t>
      </w:r>
    </w:p>
    <w:p>
      <w:r>
        <w:t>Parameters: R = 1.0, w = 0.1, n = 100</w:t>
      </w:r>
    </w:p>
    <w:p>
      <w:r>
        <w:t>Surface Area ≈ 0.6280</w:t>
      </w:r>
    </w:p>
    <w:p>
      <w:r>
        <w:t>Edge Length ≈ 6.2841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2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22</w:t>
      </w:r>
    </w:p>
    <w:p>
      <w:r>
        <w:t>Parameters: R = 1.0, w = 1.0, n = 100</w:t>
      </w:r>
    </w:p>
    <w:p>
      <w:r>
        <w:t>Surface Area ≈ 6.3489</w:t>
      </w:r>
    </w:p>
    <w:p>
      <w:r>
        <w:t>Edge Length ≈ 6.5022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22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Test Case 23</w:t>
      </w:r>
    </w:p>
    <w:p>
      <w:r>
        <w:t>Parameters: R = 1.0, w = 2.0, n = 100</w:t>
      </w:r>
    </w:p>
    <w:p>
      <w:r>
        <w:t>Surface Area ≈ 13.2447</w:t>
      </w:r>
    </w:p>
    <w:p>
      <w:r>
        <w:t>Edge Length ≈ 7.4718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23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